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76123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761238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수량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설명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